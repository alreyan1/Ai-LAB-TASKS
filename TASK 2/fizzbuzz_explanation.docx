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43" w:rsidRDefault="00FF7D6B" w:rsidP="00FF7D6B">
      <w:pPr>
        <w:pStyle w:val="Heading1"/>
        <w:jc w:val="center"/>
        <w:rPr>
          <w:color w:val="auto"/>
          <w:sz w:val="48"/>
          <w:u w:val="single"/>
        </w:rPr>
      </w:pPr>
      <w:r w:rsidRPr="00FF7D6B">
        <w:rPr>
          <w:color w:val="auto"/>
          <w:sz w:val="48"/>
          <w:u w:val="single"/>
        </w:rPr>
        <w:t>FizzBuzz Game - Code Explanation</w:t>
      </w:r>
    </w:p>
    <w:p w:rsidR="00FF7D6B" w:rsidRDefault="00FF7D6B" w:rsidP="00FF7D6B"/>
    <w:p w:rsidR="00F45B43" w:rsidRDefault="00FF7D6B" w:rsidP="00FF7D6B">
      <w:r w:rsidRPr="00FF7D6B">
        <w:rPr>
          <w:b/>
          <w:sz w:val="44"/>
        </w:rPr>
        <w:t>CODE</w:t>
      </w:r>
      <w:r w:rsidRPr="00FF7D6B">
        <w:rPr>
          <w:b/>
          <w:sz w:val="56"/>
        </w:rPr>
        <w:t>:</w:t>
      </w:r>
      <w:r>
        <w:br/>
      </w:r>
    </w:p>
    <w:p w:rsidR="00F45B43" w:rsidRPr="00FF7D6B" w:rsidRDefault="00FF7D6B">
      <w:pPr>
        <w:pStyle w:val="Heading2"/>
        <w:rPr>
          <w:color w:val="auto"/>
        </w:rPr>
      </w:pPr>
      <w:r w:rsidRPr="00FF7D6B">
        <w:rPr>
          <w:color w:val="auto"/>
        </w:rPr>
        <w:t>S</w:t>
      </w:r>
      <w:r w:rsidRPr="00FF7D6B">
        <w:rPr>
          <w:color w:val="auto"/>
        </w:rPr>
        <w:t>tep-by-step Explanation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P</w:t>
      </w:r>
      <w:r w:rsidRPr="00FF7D6B">
        <w:rPr>
          <w:color w:val="auto"/>
        </w:rPr>
        <w:t>rint game title</w:t>
      </w:r>
      <w:r>
        <w:rPr>
          <w:color w:val="auto"/>
        </w:rPr>
        <w:t>:</w:t>
      </w:r>
    </w:p>
    <w:p w:rsidR="00F45B43" w:rsidRDefault="00FF7D6B">
      <w:proofErr w:type="gramStart"/>
      <w:r>
        <w:t>print(</w:t>
      </w:r>
      <w:proofErr w:type="gramEnd"/>
      <w:r>
        <w:t>"FizzBuzz Game") prints the game title to the console so the player</w:t>
      </w:r>
      <w:r>
        <w:t xml:space="preserve"> knows what they started.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Initialize score</w:t>
      </w:r>
      <w:r>
        <w:rPr>
          <w:color w:val="auto"/>
        </w:rPr>
        <w:t>:</w:t>
      </w:r>
    </w:p>
    <w:p w:rsidR="00F45B43" w:rsidRDefault="00FF7D6B">
      <w:proofErr w:type="gramStart"/>
      <w:r>
        <w:t>points</w:t>
      </w:r>
      <w:proofErr w:type="gramEnd"/>
      <w:r>
        <w:t xml:space="preserve"> = 0 creates a variable to track how many correct answers the player has given.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Set rounds</w:t>
      </w:r>
      <w:r>
        <w:rPr>
          <w:color w:val="auto"/>
        </w:rPr>
        <w:t>:</w:t>
      </w:r>
    </w:p>
    <w:p w:rsidR="00F45B43" w:rsidRDefault="00FF7D6B">
      <w:proofErr w:type="gramStart"/>
      <w:r>
        <w:t>rounds</w:t>
      </w:r>
      <w:proofErr w:type="gramEnd"/>
      <w:r>
        <w:t xml:space="preserve"> = 10 sets how many rounds the game will run.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Start values for sequence</w:t>
      </w:r>
    </w:p>
    <w:p w:rsidR="00F45B43" w:rsidRDefault="00FF7D6B">
      <w:r>
        <w:t>pre = 0 and curr = 1 are the two start</w:t>
      </w:r>
      <w:r>
        <w:t>ing values used to create the next number in each round by adding them (Fibonacci-like).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Loop over rounds</w:t>
      </w:r>
    </w:p>
    <w:p w:rsidR="00F45B43" w:rsidRDefault="00FF7D6B">
      <w:r>
        <w:t>for num in range(1, rounds + 1): loops from 1 up to and including the number of rounds, handling each round of the game.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Generate current number</w:t>
      </w:r>
    </w:p>
    <w:p w:rsidR="00F45B43" w:rsidRDefault="00FF7D6B">
      <w:r>
        <w:t>total</w:t>
      </w:r>
      <w:r>
        <w:t>_num = pre + curr computes the number used for this round by adding the previous and current values.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Show round and number</w:t>
      </w:r>
    </w:p>
    <w:p w:rsidR="00F45B43" w:rsidRDefault="00FF7D6B">
      <w:r>
        <w:t>print(f"Round {num}: The number is {total_num}") displays the current round and the generated number to the player.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Get player's answ</w:t>
      </w:r>
      <w:r w:rsidRPr="00FF7D6B">
        <w:rPr>
          <w:color w:val="auto"/>
        </w:rPr>
        <w:t>er</w:t>
      </w:r>
    </w:p>
    <w:p w:rsidR="00F45B43" w:rsidRDefault="00FF7D6B">
      <w:r>
        <w:t>answer = input("Your answer: ") reads the player's guess. The player should enter 'Fizz', 'Buzz', 'FizzBuzz', or the number itself.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Update sequence values</w:t>
      </w:r>
    </w:p>
    <w:p w:rsidR="00F45B43" w:rsidRDefault="00FF7D6B">
      <w:r>
        <w:t>pre = curr and curr = total_num shift the sequence so the next loop will produce the next sum (pre</w:t>
      </w:r>
      <w:r>
        <w:t>vious becomes the old current, current becomes the new total).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lastRenderedPageBreak/>
        <w:t>FizzBuzz logic</w:t>
      </w:r>
    </w:p>
    <w:p w:rsidR="00F45B43" w:rsidRDefault="00FF7D6B">
      <w:r>
        <w:t>The if/elif/else block checks divisibility:</w:t>
      </w:r>
      <w:r>
        <w:br/>
        <w:t>- if total_num % 3 == 0 and total_num % 5 == 0 -&gt; correct = "FizzBuzz"</w:t>
      </w:r>
      <w:r>
        <w:br/>
        <w:t>- elif total_num % 3 == 0 -&gt; correct = "Fizz"</w:t>
      </w:r>
      <w:r>
        <w:br/>
        <w:t xml:space="preserve">- elif total_num </w:t>
      </w:r>
      <w:r>
        <w:t>% 5 == 0 -&gt; correct = "Buzz"</w:t>
      </w:r>
      <w:r>
        <w:br/>
        <w:t>- else -&gt; correct = str(total_num)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Check answer and update score</w:t>
      </w:r>
    </w:p>
    <w:p w:rsidR="00F45B43" w:rsidRDefault="00FF7D6B">
      <w:r>
        <w:t>if answer == correct: increments points and prints a success message; otherwise shows the correct answer.</w:t>
      </w:r>
    </w:p>
    <w:p w:rsidR="00F45B43" w:rsidRPr="00FF7D6B" w:rsidRDefault="00FF7D6B">
      <w:pPr>
        <w:pStyle w:val="Heading3"/>
        <w:rPr>
          <w:color w:val="auto"/>
        </w:rPr>
      </w:pPr>
      <w:r w:rsidRPr="00FF7D6B">
        <w:rPr>
          <w:color w:val="auto"/>
        </w:rPr>
        <w:t>Show current score and separator</w:t>
      </w:r>
    </w:p>
    <w:p w:rsidR="00F45B43" w:rsidRDefault="00FF7D6B">
      <w:r>
        <w:t xml:space="preserve">print(f"Current Score: </w:t>
      </w:r>
      <w:r>
        <w:t>{points}") and print("-" * 40) give feedback and a visual separator between rounds.</w:t>
      </w:r>
    </w:p>
    <w:p w:rsidR="00F45B43" w:rsidRPr="00FF7D6B" w:rsidRDefault="00FF7D6B">
      <w:pPr>
        <w:pStyle w:val="Heading2"/>
        <w:rPr>
          <w:color w:val="auto"/>
          <w:sz w:val="28"/>
        </w:rPr>
      </w:pPr>
      <w:bookmarkStart w:id="0" w:name="_GoBack"/>
      <w:r w:rsidRPr="00FF7D6B">
        <w:rPr>
          <w:color w:val="auto"/>
          <w:sz w:val="28"/>
        </w:rPr>
        <w:t>Example Sequence Produced</w:t>
      </w:r>
    </w:p>
    <w:bookmarkEnd w:id="0"/>
    <w:p w:rsidR="00F45B43" w:rsidRDefault="00FF7D6B">
      <w:r>
        <w:t>Starting from pre=0 and curr=1, the sequence produced each round (total_num = pre + curr) will be: 1, 2, 3, 5, 8, 13, 21, 34, 55, 89 (for 10 rounds).</w:t>
      </w:r>
    </w:p>
    <w:p w:rsidR="00F45B43" w:rsidRDefault="00FF7D6B">
      <w:r>
        <w:t>Note: Player input must exactly match the string used for checking</w:t>
      </w:r>
      <w:r>
        <w:t xml:space="preserve"> (e.g., "Fizz", "Buzz", "FizzBuzz", or the numeric string like "8"). Consider normalizing input (e.g., answer.strip().capitalize() or answer.strip().lower()) if you want case-insensitive checking.</w:t>
      </w:r>
    </w:p>
    <w:sectPr w:rsidR="00F45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BE643B"/>
    <w:multiLevelType w:val="hybridMultilevel"/>
    <w:tmpl w:val="AB36A618"/>
    <w:lvl w:ilvl="0" w:tplc="86E809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45B43"/>
    <w:rsid w:val="00FC693F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03432"/>
  <w14:defaultImageDpi w14:val="300"/>
  <w15:docId w15:val="{68878383-72A6-4FB7-A9D7-D4A8789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DCBF7-4C66-4BED-82FB-CCAEDE83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2025-10-14T06:58:00Z</dcterms:modified>
  <cp:category/>
</cp:coreProperties>
</file>