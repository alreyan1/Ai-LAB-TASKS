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0B1" w:rsidRDefault="00B330B1" w:rsidP="00B330B1">
      <w:pPr>
        <w:pStyle w:val="Heading1"/>
        <w:jc w:val="center"/>
        <w:rPr>
          <w:color w:val="000000" w:themeColor="text1"/>
          <w:sz w:val="44"/>
          <w:u w:val="single"/>
        </w:rPr>
      </w:pPr>
      <w:r>
        <w:rPr>
          <w:color w:val="000000" w:themeColor="text1"/>
          <w:sz w:val="44"/>
          <w:u w:val="single"/>
        </w:rPr>
        <w:t>TASK 6</w:t>
      </w:r>
    </w:p>
    <w:p w:rsidR="004A13B9" w:rsidRPr="00B330B1" w:rsidRDefault="00B330B1" w:rsidP="00B330B1">
      <w:pPr>
        <w:pStyle w:val="Heading1"/>
        <w:jc w:val="center"/>
        <w:rPr>
          <w:color w:val="000000" w:themeColor="text1"/>
          <w:sz w:val="44"/>
          <w:u w:val="single"/>
        </w:rPr>
      </w:pPr>
      <w:r w:rsidRPr="00B330B1">
        <w:rPr>
          <w:color w:val="000000" w:themeColor="text1"/>
          <w:sz w:val="44"/>
          <w:u w:val="single"/>
        </w:rPr>
        <w:t>BFS (Breadth-First Search) Code Explanation</w:t>
      </w:r>
    </w:p>
    <w:p w:rsidR="004A13B9" w:rsidRPr="00B330B1" w:rsidRDefault="00B330B1" w:rsidP="00B330B1">
      <w:pPr>
        <w:pStyle w:val="Heading2"/>
        <w:jc w:val="center"/>
        <w:rPr>
          <w:color w:val="000000" w:themeColor="text1"/>
          <w:sz w:val="44"/>
        </w:rPr>
      </w:pPr>
      <w:r>
        <w:rPr>
          <w:color w:val="000000" w:themeColor="text1"/>
          <w:sz w:val="44"/>
        </w:rPr>
        <w:t>Code</w:t>
      </w:r>
    </w:p>
    <w:p w:rsidR="004A13B9" w:rsidRDefault="00B330B1">
      <w:r>
        <w:t>tree = {</w:t>
      </w:r>
      <w:r>
        <w:br/>
        <w:t xml:space="preserve">    'A': ['B', 'C'],</w:t>
      </w:r>
      <w:r>
        <w:br/>
        <w:t xml:space="preserve">    'B': ['D', 'E'],</w:t>
      </w:r>
      <w:r>
        <w:br/>
        <w:t xml:space="preserve">    'C': ['F'],</w:t>
      </w:r>
      <w:r>
        <w:br/>
        <w:t xml:space="preserve">    'D': [],</w:t>
      </w:r>
      <w:r>
        <w:br/>
        <w:t xml:space="preserve">    'E': [],</w:t>
      </w:r>
      <w:r>
        <w:br/>
        <w:t xml:space="preserve">    'F': ['G'],</w:t>
      </w:r>
      <w:r>
        <w:br/>
        <w:t xml:space="preserve">    'G': []</w:t>
      </w:r>
      <w:r>
        <w:br/>
        <w:t>}</w:t>
      </w:r>
      <w:r>
        <w:br/>
      </w:r>
      <w:r>
        <w:br/>
        <w:t>def bfs(start, goal):</w:t>
      </w:r>
      <w:r>
        <w:br/>
        <w:t xml:space="preserve">    visited = []</w:t>
      </w:r>
      <w:r>
        <w:br/>
        <w:t xml:space="preserve">    queue = [start]</w:t>
      </w:r>
      <w:r>
        <w:br/>
      </w:r>
      <w:r>
        <w:br/>
        <w:t xml:space="preserve">    while queue:</w:t>
      </w:r>
      <w:r>
        <w:br/>
      </w:r>
      <w:r>
        <w:t xml:space="preserve">        current = queue.pop(0)</w:t>
      </w:r>
      <w:r>
        <w:br/>
        <w:t xml:space="preserve">        if current not in visited:</w:t>
      </w:r>
      <w:r>
        <w:br/>
        <w:t xml:space="preserve">            visited.append(current)</w:t>
      </w:r>
      <w:r>
        <w:br/>
        <w:t xml:space="preserve">            if current == goal:</w:t>
      </w:r>
      <w:r>
        <w:br/>
        <w:t xml:space="preserve">                return visited</w:t>
      </w:r>
      <w:r>
        <w:br/>
        <w:t xml:space="preserve">            queue.extend(tree[current])</w:t>
      </w:r>
      <w:r>
        <w:br/>
        <w:t xml:space="preserve">    return visited</w:t>
      </w:r>
      <w:r>
        <w:br/>
      </w:r>
      <w:r>
        <w:br/>
        <w:t>print(bfs('A', 'F'))</w:t>
      </w:r>
      <w:r>
        <w:br/>
      </w:r>
    </w:p>
    <w:p w:rsidR="004A13B9" w:rsidRPr="00B330B1" w:rsidRDefault="00B330B1">
      <w:pPr>
        <w:pStyle w:val="Heading2"/>
        <w:rPr>
          <w:color w:val="000000" w:themeColor="text1"/>
          <w:sz w:val="32"/>
        </w:rPr>
      </w:pPr>
      <w:r w:rsidRPr="00B330B1">
        <w:rPr>
          <w:color w:val="000000" w:themeColor="text1"/>
          <w:sz w:val="40"/>
        </w:rPr>
        <w:t>Explanati</w:t>
      </w:r>
      <w:r w:rsidRPr="00B330B1">
        <w:rPr>
          <w:color w:val="000000" w:themeColor="text1"/>
          <w:sz w:val="40"/>
        </w:rPr>
        <w:t>on</w:t>
      </w:r>
      <w:r w:rsidRPr="00B330B1">
        <w:rPr>
          <w:color w:val="000000" w:themeColor="text1"/>
          <w:sz w:val="32"/>
        </w:rPr>
        <w:t>:</w:t>
      </w:r>
    </w:p>
    <w:p w:rsidR="004A13B9" w:rsidRDefault="00B330B1">
      <w:r>
        <w:t>This program demonstrates the Breadth-First Search (BFS) algorithm using a queue. BFS explores nodes level by level, starting from the given starting node.</w:t>
      </w:r>
      <w:r>
        <w:br/>
      </w:r>
      <w:r>
        <w:br/>
        <w:t xml:space="preserve">1. A tree structure is represented as a dictionary where each node is a key and its value is a </w:t>
      </w:r>
      <w:r>
        <w:t>list of children.</w:t>
      </w:r>
      <w:r>
        <w:br/>
        <w:t>2. The bfs function ta</w:t>
      </w:r>
      <w:bookmarkStart w:id="0" w:name="_GoBack"/>
      <w:bookmarkEnd w:id="0"/>
      <w:r>
        <w:t>kes two parameters: the starting node and the goal node.</w:t>
      </w:r>
      <w:r>
        <w:br/>
      </w:r>
      <w:r>
        <w:lastRenderedPageBreak/>
        <w:t>3. A visited list keeps track of the nodes that have already been visited.</w:t>
      </w:r>
      <w:r>
        <w:br/>
        <w:t>4. A queue is used to explore nodes in a FIFO (First-In-First-Out) manner.</w:t>
      </w:r>
      <w:r>
        <w:br/>
        <w:t>5. The al</w:t>
      </w:r>
      <w:r>
        <w:t>gorithm repeatedly dequeues the first element, checks if it is visited, and if not, marks it as visited.</w:t>
      </w:r>
      <w:r>
        <w:br/>
        <w:t>6. If the current node is the goal, the function returns the list of visited nodes up to that point.</w:t>
      </w:r>
      <w:r>
        <w:br/>
        <w:t>7. Otherwise, the neighbors of the current node ar</w:t>
      </w:r>
      <w:r>
        <w:t>e added to the queue for further exploration.</w:t>
      </w:r>
      <w:r>
        <w:br/>
        <w:t>8. Finally, if the goal is not found, the function returns all visited nodes.</w:t>
      </w:r>
      <w:r>
        <w:br/>
      </w:r>
    </w:p>
    <w:p w:rsidR="004A13B9" w:rsidRPr="00B330B1" w:rsidRDefault="00B330B1">
      <w:pPr>
        <w:pStyle w:val="Heading2"/>
        <w:rPr>
          <w:color w:val="000000" w:themeColor="text1"/>
          <w:sz w:val="44"/>
          <w:u w:val="single"/>
        </w:rPr>
      </w:pPr>
      <w:r w:rsidRPr="00B330B1">
        <w:rPr>
          <w:color w:val="000000" w:themeColor="text1"/>
          <w:sz w:val="44"/>
          <w:u w:val="single"/>
        </w:rPr>
        <w:t>Functionality:</w:t>
      </w:r>
    </w:p>
    <w:p w:rsidR="004A13B9" w:rsidRDefault="00B330B1">
      <w:r>
        <w:t>In this example, the BFS traversal starts at node 'A' and searches for node 'F'. The order of exploration will be:</w:t>
      </w:r>
      <w:r>
        <w:br/>
      </w:r>
      <w:r>
        <w:br/>
      </w:r>
      <w:r>
        <w:t>Visited nodes: ['A', 'B', 'C', 'D', 'E', 'F']</w:t>
      </w:r>
      <w:r>
        <w:br/>
      </w:r>
      <w:r>
        <w:br/>
        <w:t>Since 'F' is found during traversal, the function returns the visited list up to 'F'.</w:t>
      </w:r>
      <w:r>
        <w:br/>
      </w:r>
      <w:r>
        <w:br/>
        <w:t>Output:</w:t>
      </w:r>
      <w:r>
        <w:br/>
        <w:t>['A', 'B', 'C', 'D', 'E', 'F']</w:t>
      </w:r>
    </w:p>
    <w:sectPr w:rsidR="004A13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13B9"/>
    <w:rsid w:val="00AA1D8D"/>
    <w:rsid w:val="00B330B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98FE33"/>
  <w14:defaultImageDpi w14:val="300"/>
  <w15:docId w15:val="{C1E1412C-A2E1-48A4-84DB-40D3CE65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43CED6-D2F9-4777-BF4F-22E5FD050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2025-10-02T19:10:00Z</dcterms:modified>
  <cp:category/>
</cp:coreProperties>
</file>