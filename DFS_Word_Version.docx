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16" w:rsidRPr="009C0B16" w:rsidRDefault="009C0B16" w:rsidP="009C0B16">
      <w:pPr>
        <w:jc w:val="center"/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B16">
        <w:rPr>
          <w:rFonts w:asciiTheme="majorHAnsi" w:eastAsiaTheme="majorEastAsia" w:hAnsiTheme="majorHAnsi" w:cstheme="majorBidi"/>
          <w:bCs/>
          <w:color w:val="000000" w:themeColor="text1"/>
          <w:sz w:val="44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</w:t>
      </w:r>
    </w:p>
    <w:p w:rsidR="009C0B16" w:rsidRPr="009C0B16" w:rsidRDefault="00B13FA5" w:rsidP="009C0B16">
      <w:pPr>
        <w:pStyle w:val="Heading1"/>
        <w:rPr>
          <w:color w:val="000000" w:themeColor="text1"/>
          <w:sz w:val="36"/>
        </w:rPr>
      </w:pPr>
      <w:r w:rsidRPr="009C0B16">
        <w:rPr>
          <w:color w:val="000000" w:themeColor="text1"/>
          <w:sz w:val="36"/>
        </w:rPr>
        <w:t>DFS with Stack (Word Version)</w:t>
      </w:r>
      <w:r w:rsidR="009C0B16" w:rsidRPr="009C0B16">
        <w:rPr>
          <w:color w:val="000000" w:themeColor="text1"/>
          <w:sz w:val="36"/>
        </w:rPr>
        <w:t>:</w:t>
      </w:r>
    </w:p>
    <w:p w:rsidR="00E522EB" w:rsidRPr="009C0B16" w:rsidRDefault="00B13FA5">
      <w:pPr>
        <w:rPr>
          <w:sz w:val="24"/>
        </w:rPr>
      </w:pPr>
      <w:r w:rsidRPr="009C0B16">
        <w:rPr>
          <w:sz w:val="24"/>
        </w:rPr>
        <w:t>T</w:t>
      </w:r>
      <w:r w:rsidRPr="009C0B16">
        <w:rPr>
          <w:sz w:val="24"/>
        </w:rPr>
        <w:t>his program demonstrates the Depth First Search (DFS) algorithm using an explicit stack. The code has been modified to use the word 'word' instead of 'node' for clarity.</w:t>
      </w:r>
    </w:p>
    <w:p w:rsidR="00E522EB" w:rsidRPr="009C0B16" w:rsidRDefault="00B13FA5">
      <w:pPr>
        <w:pStyle w:val="Heading2"/>
        <w:rPr>
          <w:color w:val="000000" w:themeColor="text1"/>
          <w:sz w:val="32"/>
        </w:rPr>
      </w:pPr>
      <w:r w:rsidRPr="009C0B16">
        <w:rPr>
          <w:color w:val="000000" w:themeColor="text1"/>
          <w:sz w:val="32"/>
        </w:rPr>
        <w:t>Step-by-Step Explanation</w:t>
      </w:r>
      <w:r w:rsidR="009C0B16" w:rsidRPr="009C0B16">
        <w:rPr>
          <w:color w:val="000000" w:themeColor="text1"/>
          <w:sz w:val="32"/>
        </w:rPr>
        <w:t>:</w:t>
      </w:r>
    </w:p>
    <w:p w:rsidR="00E522EB" w:rsidRDefault="00B13FA5">
      <w:r>
        <w:t>1. A function named dfs_stack</w:t>
      </w:r>
      <w:r>
        <w:t xml:space="preserve"> is defined. It takes two arguments:</w:t>
      </w:r>
    </w:p>
    <w:p w:rsidR="00E522EB" w:rsidRDefault="00B13FA5">
      <w:r>
        <w:t xml:space="preserve">   - graph: A dictionary representing the graph.</w:t>
      </w:r>
    </w:p>
    <w:p w:rsidR="00E522EB" w:rsidRDefault="00B13FA5">
      <w:r>
        <w:t xml:space="preserve">   - start: The starting word for DFS.</w:t>
      </w:r>
    </w:p>
    <w:p w:rsidR="00E522EB" w:rsidRDefault="00B13FA5">
      <w:r>
        <w:t>2. Inside the function, a set named visited is created to keep track of the words that have already been visited.</w:t>
      </w:r>
    </w:p>
    <w:p w:rsidR="00E522EB" w:rsidRDefault="00B13FA5">
      <w:r>
        <w:t>3. A list named s</w:t>
      </w:r>
      <w:r>
        <w:t>tack is initialized with the starting word. This stack will help us explore the graph step by step.</w:t>
      </w:r>
    </w:p>
    <w:p w:rsidR="00E522EB" w:rsidRDefault="00B13FA5">
      <w:r>
        <w:t>4. The algorithm runs a while loop as long as the stack is not empty:</w:t>
      </w:r>
    </w:p>
    <w:p w:rsidR="00E522EB" w:rsidRDefault="00B13FA5">
      <w:r>
        <w:t xml:space="preserve">   - The last word is popped from the stack.</w:t>
      </w:r>
    </w:p>
    <w:p w:rsidR="00E522EB" w:rsidRDefault="00B13FA5">
      <w:r>
        <w:t xml:space="preserve">   - If the word has not been visited yet</w:t>
      </w:r>
      <w:r>
        <w:t>, it is printed and added to the visited set.</w:t>
      </w:r>
    </w:p>
    <w:p w:rsidR="00E522EB" w:rsidRDefault="00B13FA5">
      <w:r>
        <w:t xml:space="preserve">   - The neighbors of this word (taken from the graph dictionary) are reversed and checked. If a neighbor has not been visited yet, it is pushed onto the stack.</w:t>
      </w:r>
    </w:p>
    <w:p w:rsidR="00E522EB" w:rsidRDefault="00B13FA5">
      <w:r>
        <w:t>5. This process continues until all words connect</w:t>
      </w:r>
      <w:r>
        <w:t>ed to the starting word are visited.</w:t>
      </w:r>
    </w:p>
    <w:p w:rsidR="00E522EB" w:rsidRPr="009C0B16" w:rsidRDefault="00B13FA5">
      <w:pPr>
        <w:pStyle w:val="Heading2"/>
        <w:rPr>
          <w:color w:val="000000" w:themeColor="text1"/>
          <w:sz w:val="32"/>
        </w:rPr>
      </w:pPr>
      <w:r w:rsidRPr="009C0B16">
        <w:rPr>
          <w:color w:val="000000" w:themeColor="text1"/>
          <w:sz w:val="32"/>
        </w:rPr>
        <w:t>Graph Used in the Program</w:t>
      </w:r>
      <w:r w:rsidR="009C0B16" w:rsidRPr="009C0B16">
        <w:rPr>
          <w:color w:val="000000" w:themeColor="text1"/>
          <w:sz w:val="32"/>
        </w:rPr>
        <w:t>:</w:t>
      </w:r>
    </w:p>
    <w:p w:rsidR="00E522EB" w:rsidRDefault="00B13FA5">
      <w:r>
        <w:t>The graph is represented as a dictionary where each key is a word and the value is a list of neighboring words:</w:t>
      </w:r>
    </w:p>
    <w:p w:rsidR="00E522EB" w:rsidRDefault="00B13FA5">
      <w:r>
        <w:t>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'C': [],</w:t>
      </w:r>
      <w:r>
        <w:br/>
        <w:t xml:space="preserve">    'D': [],</w:t>
      </w:r>
      <w:r>
        <w:br/>
        <w:t xml:space="preserve">    'E': []</w:t>
      </w:r>
      <w:r>
        <w:br/>
        <w:t>}</w:t>
      </w:r>
    </w:p>
    <w:p w:rsidR="00E522EB" w:rsidRDefault="00B13FA5">
      <w:r>
        <w:lastRenderedPageBreak/>
        <w:t>Here, 'A' connects to 'B' and 'C'. 'B' connects to 'D' and 'E'. 'C', 'D', and 'E' have no further connections.</w:t>
      </w:r>
    </w:p>
    <w:p w:rsidR="00E522EB" w:rsidRPr="009C0B16" w:rsidRDefault="00B13FA5">
      <w:pPr>
        <w:pStyle w:val="Heading2"/>
        <w:rPr>
          <w:color w:val="000000" w:themeColor="text1"/>
          <w:sz w:val="28"/>
        </w:rPr>
      </w:pPr>
      <w:r w:rsidRPr="009C0B16">
        <w:rPr>
          <w:color w:val="000000" w:themeColor="text1"/>
          <w:sz w:val="28"/>
        </w:rPr>
        <w:t>Output of the Program</w:t>
      </w:r>
      <w:r w:rsidR="009C0B16" w:rsidRPr="009C0B16">
        <w:rPr>
          <w:color w:val="000000" w:themeColor="text1"/>
          <w:sz w:val="28"/>
        </w:rPr>
        <w:t>:</w:t>
      </w:r>
      <w:bookmarkStart w:id="0" w:name="_GoBack"/>
      <w:bookmarkEnd w:id="0"/>
    </w:p>
    <w:p w:rsidR="00E522EB" w:rsidRDefault="00B13FA5">
      <w:r>
        <w:t>When we call dfs_</w:t>
      </w:r>
      <w:proofErr w:type="gramStart"/>
      <w:r>
        <w:t>stack(</w:t>
      </w:r>
      <w:proofErr w:type="gramEnd"/>
      <w:r>
        <w:t>graph, 'A'), the program starts from 'A' and explores as deep as possible along each branch befor</w:t>
      </w:r>
      <w:r>
        <w:t>e backtracking. The printed result will be:</w:t>
      </w:r>
    </w:p>
    <w:p w:rsidR="00E522EB" w:rsidRDefault="00B13FA5">
      <w:r>
        <w:t>A B D E C</w:t>
      </w:r>
    </w:p>
    <w:sectPr w:rsidR="00E52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FA5" w:rsidRDefault="00B13FA5" w:rsidP="009C0B16">
      <w:pPr>
        <w:spacing w:after="0" w:line="240" w:lineRule="auto"/>
      </w:pPr>
      <w:r>
        <w:separator/>
      </w:r>
    </w:p>
  </w:endnote>
  <w:endnote w:type="continuationSeparator" w:id="0">
    <w:p w:rsidR="00B13FA5" w:rsidRDefault="00B13FA5" w:rsidP="009C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FA5" w:rsidRDefault="00B13FA5" w:rsidP="009C0B16">
      <w:pPr>
        <w:spacing w:after="0" w:line="240" w:lineRule="auto"/>
      </w:pPr>
      <w:r>
        <w:separator/>
      </w:r>
    </w:p>
  </w:footnote>
  <w:footnote w:type="continuationSeparator" w:id="0">
    <w:p w:rsidR="00B13FA5" w:rsidRDefault="00B13FA5" w:rsidP="009C0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B16"/>
    <w:rsid w:val="00AA1D8D"/>
    <w:rsid w:val="00B13FA5"/>
    <w:rsid w:val="00B47730"/>
    <w:rsid w:val="00CB0664"/>
    <w:rsid w:val="00E52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05805"/>
  <w14:defaultImageDpi w14:val="300"/>
  <w15:docId w15:val="{451CC95A-185D-4EB2-B287-50F240FB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825C58-05E7-4CC1-8AEA-BA63BC34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2025-09-25T21:01:00Z</dcterms:modified>
  <cp:category/>
</cp:coreProperties>
</file>