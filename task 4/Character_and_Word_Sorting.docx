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487" w:rsidRPr="00104227" w:rsidRDefault="00104227" w:rsidP="00104227">
      <w:pPr>
        <w:pStyle w:val="Heading1"/>
        <w:jc w:val="center"/>
        <w:rPr>
          <w:color w:val="auto"/>
          <w:sz w:val="36"/>
          <w:u w:val="single"/>
        </w:rPr>
      </w:pPr>
      <w:r w:rsidRPr="00104227">
        <w:rPr>
          <w:color w:val="auto"/>
          <w:sz w:val="36"/>
          <w:u w:val="single"/>
        </w:rPr>
        <w:t>Character and Word Sorting in Python</w:t>
      </w:r>
    </w:p>
    <w:p w:rsidR="00BB6487" w:rsidRPr="00104227" w:rsidRDefault="00104227">
      <w:pPr>
        <w:pStyle w:val="Heading2"/>
        <w:rPr>
          <w:color w:val="auto"/>
        </w:rPr>
      </w:pPr>
      <w:bookmarkStart w:id="0" w:name="_GoBack"/>
      <w:r w:rsidRPr="00104227">
        <w:rPr>
          <w:color w:val="auto"/>
        </w:rPr>
        <w:t>1. Sorting by ASCII Characters</w:t>
      </w:r>
    </w:p>
    <w:bookmarkEnd w:id="0"/>
    <w:p w:rsidR="00BB6487" w:rsidRDefault="00104227">
      <w:r>
        <w:t>text = input("Enter a sentence: ")</w:t>
      </w:r>
      <w:r>
        <w:br/>
      </w:r>
      <w:r>
        <w:br/>
        <w:t>cleaned_text = ""</w:t>
      </w:r>
      <w:r>
        <w:br/>
        <w:t>for ch in text:</w:t>
      </w:r>
      <w:r>
        <w:br/>
        <w:t xml:space="preserve">    if ch.isalnum():   # keep only letters and numbers</w:t>
      </w:r>
      <w:r>
        <w:br/>
        <w:t xml:space="preserve">        cleaned_text = cleaned_text + ch</w:t>
      </w:r>
      <w:r>
        <w:br/>
      </w:r>
      <w:r>
        <w:br/>
        <w:t xml:space="preserve">sorted_chars = </w:t>
      </w:r>
      <w:r>
        <w:t>sorted(cleaned_text)</w:t>
      </w:r>
      <w:r>
        <w:br/>
        <w:t>print("Sorted Characters:", sorted_chars)</w:t>
      </w:r>
      <w:r>
        <w:br/>
      </w:r>
    </w:p>
    <w:p w:rsidR="00BB6487" w:rsidRDefault="00104227">
      <w:r>
        <w:t>Explanation:</w:t>
      </w:r>
    </w:p>
    <w:p w:rsidR="00BB6487" w:rsidRDefault="00104227">
      <w:r>
        <w:t>- The program takes a sentence from the user.</w:t>
      </w:r>
      <w:r>
        <w:br/>
        <w:t>- It removes all special characters and spaces using isalnum().</w:t>
      </w:r>
      <w:r>
        <w:br/>
        <w:t>- Then it sorts all remaining characters based on their ASCII values.</w:t>
      </w:r>
      <w:r>
        <w:br/>
        <w:t>- Finally, it prints the sorted list of characters.</w:t>
      </w:r>
    </w:p>
    <w:p w:rsidR="00BB6487" w:rsidRDefault="00104227">
      <w:pPr>
        <w:pStyle w:val="Heading2"/>
        <w:rPr>
          <w:color w:val="auto"/>
        </w:rPr>
      </w:pPr>
      <w:r w:rsidRPr="00104227">
        <w:rPr>
          <w:color w:val="auto"/>
        </w:rPr>
        <w:t>2. Alphabetically Sorting Each Word</w:t>
      </w:r>
      <w:r>
        <w:rPr>
          <w:color w:val="auto"/>
        </w:rPr>
        <w:t>:</w:t>
      </w:r>
    </w:p>
    <w:p w:rsidR="00104227" w:rsidRPr="00104227" w:rsidRDefault="00104227" w:rsidP="00104227"/>
    <w:p w:rsidR="00BB6487" w:rsidRDefault="00104227">
      <w:r>
        <w:t>text = input("Enter a sentence: ")</w:t>
      </w:r>
      <w:r>
        <w:br/>
      </w:r>
      <w:r>
        <w:br/>
        <w:t>words = text.split()</w:t>
      </w:r>
      <w:r>
        <w:br/>
        <w:t>new_words = []</w:t>
      </w:r>
      <w:r>
        <w:br/>
      </w:r>
      <w:r>
        <w:br/>
        <w:t>for word in words:</w:t>
      </w:r>
      <w:r>
        <w:br/>
        <w:t xml:space="preserve">    clean = ""</w:t>
      </w:r>
      <w:r>
        <w:br/>
        <w:t xml:space="preserve">    for ch in word:</w:t>
      </w:r>
      <w:r>
        <w:br/>
        <w:t xml:space="preserve">        if ch.isalnum():   # remove spec</w:t>
      </w:r>
      <w:r>
        <w:t>ial characters</w:t>
      </w:r>
      <w:r>
        <w:br/>
        <w:t xml:space="preserve">            </w:t>
      </w:r>
      <w:proofErr w:type="gramStart"/>
      <w:r>
        <w:t>clean</w:t>
      </w:r>
      <w:proofErr w:type="gramEnd"/>
      <w:r>
        <w:t xml:space="preserve"> = clean + ch</w:t>
      </w:r>
      <w:r>
        <w:br/>
        <w:t xml:space="preserve">    sorted_word = "".join(sorted(clean))  # sort letters in each word</w:t>
      </w:r>
      <w:r>
        <w:br/>
        <w:t xml:space="preserve">    new_words.append(sorted_word)</w:t>
      </w:r>
      <w:r>
        <w:br/>
      </w:r>
      <w:r>
        <w:br/>
        <w:t>print("Alphabetically sorted words:", new_words)</w:t>
      </w:r>
      <w:r>
        <w:br/>
      </w:r>
    </w:p>
    <w:p w:rsidR="00BB6487" w:rsidRDefault="00104227">
      <w:r>
        <w:t>Explanation:</w:t>
      </w:r>
    </w:p>
    <w:p w:rsidR="00BB6487" w:rsidRDefault="00104227">
      <w:r>
        <w:lastRenderedPageBreak/>
        <w:t>- The sentence is split into words using s</w:t>
      </w:r>
      <w:r>
        <w:t>plit().</w:t>
      </w:r>
      <w:r>
        <w:br/>
        <w:t>- Special characters are removed from each word.</w:t>
      </w:r>
      <w:r>
        <w:br/>
        <w:t>- Each word’s letters are sorted alphabetically.</w:t>
      </w:r>
      <w:r>
        <w:br/>
        <w:t>- Finally, it prints all words with their characters sorted.</w:t>
      </w:r>
    </w:p>
    <w:sectPr w:rsidR="00BB64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4227"/>
    <w:rsid w:val="0015074B"/>
    <w:rsid w:val="0029639D"/>
    <w:rsid w:val="00326F90"/>
    <w:rsid w:val="00AA1D8D"/>
    <w:rsid w:val="00B47730"/>
    <w:rsid w:val="00BB648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AB2CC"/>
  <w14:defaultImageDpi w14:val="300"/>
  <w15:docId w15:val="{B825C65E-49F0-4B23-8A2E-636A20F2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5C5563-F338-4F7F-B316-701FCA29A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2025-10-14T07:47:00Z</dcterms:modified>
  <cp:category/>
</cp:coreProperties>
</file>